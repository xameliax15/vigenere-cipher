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79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28"/>
        <w:gridCol w:w="3168"/>
        <w:gridCol w:w="4896"/>
      </w:tblGrid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Nama</w:t>
            </w:r>
          </w:p>
        </w:tc>
        <w:tc>
          <w:tcPr>
            <w:tcW w:w="31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Amelia Balqis Hermawan</w:t>
            </w:r>
          </w:p>
        </w:tc>
        <w:tc>
          <w:tcPr>
            <w:tcW w:w="48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UJIAN TENGAH SEMESTER</w:t>
              <w:br/>
              <w:t>FAKULTAS TEKNOLOGI INFORMASI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NIM</w:t>
            </w:r>
          </w:p>
        </w:tc>
        <w:tc>
          <w:tcPr>
            <w:tcW w:w="31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301220062</w:t>
            </w:r>
          </w:p>
        </w:tc>
        <w:tc>
          <w:tcPr>
            <w:tcW w:w="48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Kelas</w:t>
            </w:r>
          </w:p>
        </w:tc>
        <w:tc>
          <w:tcPr>
            <w:tcW w:w="31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6B</w:t>
            </w:r>
          </w:p>
        </w:tc>
        <w:tc>
          <w:tcPr>
            <w:tcW w:w="48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Program Studi</w:t>
            </w:r>
          </w:p>
        </w:tc>
        <w:tc>
          <w:tcPr>
            <w:tcW w:w="31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Teknik Informatika</w:t>
            </w:r>
          </w:p>
        </w:tc>
        <w:tc>
          <w:tcPr>
            <w:tcW w:w="48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>
          <w:b/>
        </w:rPr>
        <w:t>Soal :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640"/>
      </w:tblGrid>
      <w:tr>
        <w:trPr/>
        <w:tc>
          <w:tcPr>
            <w:tcW w:w="86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rPr/>
              <w:t xml:space="preserve">Buatlah sebuah web Content Management System (CMS) sederhana yang mirip dengan wordpress. Untuk user interface pakai AdminLTE. </w:t>
            </w:r>
          </w:p>
        </w:tc>
      </w:tr>
    </w:tbl>
    <w:p>
      <w:pPr>
        <w:pStyle w:val="Normal"/>
        <w:rPr/>
      </w:pPr>
      <w:r>
        <w:rPr>
          <w:b/>
        </w:rPr>
        <w:t>Link ke repo Github :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640"/>
      </w:tblGrid>
      <w:tr>
        <w:trPr/>
        <w:tc>
          <w:tcPr>
            <w:tcW w:w="86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t>https://github.com/xameliax15/vigenere-cipher.git</w:t>
              <w:br/>
            </w:r>
          </w:p>
        </w:tc>
      </w:tr>
    </w:tbl>
    <w:p>
      <w:pPr>
        <w:pStyle w:val="Normal"/>
        <w:rPr/>
      </w:pPr>
      <w:r>
        <w:rPr>
          <w:b/>
        </w:rPr>
        <w:t>Riwayat commit ke repo :</w:t>
      </w:r>
    </w:p>
    <w:tbl>
      <w:tblPr>
        <w:tblStyle w:val="TableGrid"/>
        <w:tblW w:w="86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Perintah Ke AI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Judul Commit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Deskripsi Commit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Buat CMS sederhana dengan</w:t>
              <w:br/>
              <w:t>UI Admin  LTE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Code Awal CMS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Code awal hasil generate AI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Perbaiki koneksi database dan setup struktur tabel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Fix Database Connection &amp; Setup Tables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Memperbaiki koneksi MySQL dan membuat struktur tabel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Implementasi fitur login, register, dan autentikasi user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Add User Authentication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Menambah fitur login, register, dan autentikasi user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Tambahkan fitur CRUD untuk post, page, dan media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Add CRUD for Posts, Pages, and Media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Menambah fitur CRUD untuk post, page, dan media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Ubah tampilan login dan dashboard agar lebih modern dan biru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Update Login &amp; Dashboard UI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Membuat tampilan login dan dashboard lebih modern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Ubah tampilan posts, pages, media, dan profile agar konsisten dan modern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Update UI for Posts, Pages, Media, and Profile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Menyamakan tampilan posts, pages, media, dan profile</w:t>
            </w:r>
          </w:p>
        </w:tc>
      </w:tr>
    </w:tbl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LibreOffice/24.8.5.2$Windows_X86_64 LibreOffice_project/fddf2685c70b461e7832239a0162a77216259f22</Application>
  <AppVersion>15.0000</AppVersion>
  <Pages>1</Pages>
  <Words>185</Words>
  <Characters>1045</Characters>
  <CharactersWithSpaces>1192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id-ID</dc:language>
  <cp:lastModifiedBy/>
  <dcterms:modified xsi:type="dcterms:W3CDTF">2025-05-10T22:37:05Z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