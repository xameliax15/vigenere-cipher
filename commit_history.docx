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Perintah Ke AI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Judul Commit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Deskripsi Commit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Buat CMS sederhana dengan UI Admin LTE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Code Awal CMS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Code awal hasil generate AI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Perbaiki koneksi database dan setup struktur tabel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Fix Database Connection &amp; Setup Tables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Memperbaiki koneksi MySQL dan membuat struktur tabel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Implementasi fitur login, register, dan autentikasi user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User Authentication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Menambah fitur login, register, dan autentikasi user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Tambahkan fitur CRUD untuk post, page, dan media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CRUD for Posts, Pages, and Media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Menambah fitur CRUD untuk post, page, dan media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Ubah tampilan login dan dashboard agar lebih modern dan biru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Update Login &amp; Dashboard UI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Membuat tampilan login dan dashboard lebih modern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Ubah tampilan posts, pages, media, dan profile agar konsisten dan modern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Update UI for Posts, Pages, Media, and Profile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Menyamakan tampilan posts, pages, media, dan profile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LibreOffice/24.8.5.2$Windows_X86_64 LibreOffice_project/fddf2685c70b461e7832239a0162a77216259f22</Application>
  <AppVersion>15.0000</AppVersion>
  <Pages>1</Pages>
  <Words>137</Words>
  <Characters>727</Characters>
  <CharactersWithSpaces>836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id-ID</dc:language>
  <cp:lastModifiedBy/>
  <dcterms:modified xsi:type="dcterms:W3CDTF">2025-05-10T23:10:27Z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